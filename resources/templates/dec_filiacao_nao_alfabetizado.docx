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0846" w14:textId="53A01320" w:rsidR="00357984" w:rsidRDefault="0037224A"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1088406C" wp14:editId="2D05CF58">
                <wp:simplePos x="0" y="0"/>
                <wp:positionH relativeFrom="column">
                  <wp:posOffset>1213485</wp:posOffset>
                </wp:positionH>
                <wp:positionV relativeFrom="paragraph">
                  <wp:posOffset>4690110</wp:posOffset>
                </wp:positionV>
                <wp:extent cx="3990975" cy="259715"/>
                <wp:effectExtent l="0" t="0" r="9525" b="6985"/>
                <wp:wrapNone/>
                <wp:docPr id="11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9BB819" w14:textId="0FF627B8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${CITY_HALL_ADDRESS}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8406C" id="Text Frame 9" o:spid="_x0000_s1026" style="position:absolute;margin-left:95.55pt;margin-top:369.3pt;width:314.25pt;height:20.45pt;z-index:1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" o:allowincell="f" filled="f" stroked="f" strokeweight="0">
                <v:textbox inset="0,0,0,0">
                  <w:txbxContent>
                    <w:p w14:paraId="7B9BB819" w14:textId="0FF627B8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${CITY_HALL_ADDRESS}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52E99B2C" wp14:editId="7E904B80">
                <wp:simplePos x="0" y="0"/>
                <wp:positionH relativeFrom="column">
                  <wp:posOffset>3318510</wp:posOffset>
                </wp:positionH>
                <wp:positionV relativeFrom="paragraph">
                  <wp:posOffset>1718310</wp:posOffset>
                </wp:positionV>
                <wp:extent cx="3228975" cy="532765"/>
                <wp:effectExtent l="0" t="0" r="9525" b="635"/>
                <wp:wrapNone/>
                <wp:docPr id="20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53276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6092AF7" w14:textId="7FB0C824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${ADDRESS}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99B2C" id="Text Frame 4" o:spid="_x0000_s1027" style="position:absolute;margin-left:261.3pt;margin-top:135.3pt;width:254.25pt;height:41.95pt;z-index:9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" o:allowincell="f" filled="f" stroked="f" strokeweight="0">
                <v:textbox inset="0,0,0,0">
                  <w:txbxContent>
                    <w:p w14:paraId="26092AF7" w14:textId="7FB0C824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27" behindDoc="0" locked="0" layoutInCell="0" allowOverlap="1" wp14:anchorId="03AFD7AE" wp14:editId="4C4A51B0">
                <wp:simplePos x="0" y="0"/>
                <wp:positionH relativeFrom="column">
                  <wp:posOffset>407670</wp:posOffset>
                </wp:positionH>
                <wp:positionV relativeFrom="paragraph">
                  <wp:posOffset>6190615</wp:posOffset>
                </wp:positionV>
                <wp:extent cx="1610995" cy="259715"/>
                <wp:effectExtent l="0" t="0" r="0" b="0"/>
                <wp:wrapNone/>
                <wp:docPr id="3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9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3F59C" w14:textId="4CE54E17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FD7AE" id="Text Frame 13" o:spid="_x0000_s1028" style="position:absolute;margin-left:32.1pt;margin-top:487.45pt;width:126.85pt;height:20.4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" o:allowincell="f" filled="f" stroked="f" strokeweight="0">
                <v:textbox inset="0,0,0,0">
                  <w:txbxContent>
                    <w:p w14:paraId="06E3F59C" w14:textId="4CE54E17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0F16612F" wp14:editId="74AAD4F1">
                <wp:simplePos x="0" y="0"/>
                <wp:positionH relativeFrom="column">
                  <wp:posOffset>-45085</wp:posOffset>
                </wp:positionH>
                <wp:positionV relativeFrom="paragraph">
                  <wp:posOffset>4458970</wp:posOffset>
                </wp:positionV>
                <wp:extent cx="2416175" cy="259715"/>
                <wp:effectExtent l="0" t="0" r="0" b="0"/>
                <wp:wrapNone/>
                <wp:docPr id="13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A744851" w14:textId="2F78A0E4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6612F" id="Text Frame 8" o:spid="_x0000_s1028" style="position:absolute;margin-left:-3.55pt;margin-top:351.1pt;width:190.25pt;height:20.45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" o:allowincell="f" filled="f" stroked="f" strokeweight="0">
                <v:textbox inset="0,0,0,0">
                  <w:txbxContent>
                    <w:p w14:paraId="3A744851" w14:textId="2F78A0E4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${PRESIDENT_CPF}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6510A5A1" wp14:editId="73EFF6B4">
                <wp:simplePos x="0" y="0"/>
                <wp:positionH relativeFrom="column">
                  <wp:posOffset>916940</wp:posOffset>
                </wp:positionH>
                <wp:positionV relativeFrom="paragraph">
                  <wp:posOffset>3308985</wp:posOffset>
                </wp:positionV>
                <wp:extent cx="2416175" cy="259715"/>
                <wp:effectExtent l="0" t="0" r="0" b="0"/>
                <wp:wrapNone/>
                <wp:docPr id="16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D762C4" w14:textId="085B671D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${COLONY_CNPJ}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0A5A1" id="Text Frame 6" o:spid="_x0000_s1029" style="position:absolute;margin-left:72.2pt;margin-top:260.55pt;width:190.25pt;height:20.4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" o:allowincell="f" filled="f" stroked="f" strokeweight="0">
                <v:textbox inset="0,0,0,0">
                  <w:txbxContent>
                    <w:p w14:paraId="1DD762C4" w14:textId="085B671D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${COLONY_CNPJ}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11" behindDoc="0" locked="0" layoutInCell="0" allowOverlap="1" wp14:anchorId="35AEAE5C" wp14:editId="2D95228D">
                <wp:simplePos x="0" y="0"/>
                <wp:positionH relativeFrom="column">
                  <wp:posOffset>991235</wp:posOffset>
                </wp:positionH>
                <wp:positionV relativeFrom="paragraph">
                  <wp:posOffset>2823210</wp:posOffset>
                </wp:positionV>
                <wp:extent cx="5247640" cy="502285"/>
                <wp:effectExtent l="0" t="0" r="0" b="0"/>
                <wp:wrapNone/>
                <wp:docPr id="18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7640" cy="5022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00CDCC" w14:textId="3C59149E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${SOCIAL_REASON}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EAE5C" id="Text Frame 5" o:spid="_x0000_s1031" style="position:absolute;margin-left:78.05pt;margin-top:222.3pt;width:413.2pt;height:39.5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" o:allowincell="f" filled="f" stroked="f" strokeweight="0">
                <v:textbox inset="0,0,0,0">
                  <w:txbxContent>
                    <w:p w14:paraId="4C00CDCC" w14:textId="3C59149E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${SOCIAL_REASON}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09E7AFCF" wp14:editId="01CD175D">
                <wp:simplePos x="0" y="0"/>
                <wp:positionH relativeFrom="column">
                  <wp:posOffset>915035</wp:posOffset>
                </wp:positionH>
                <wp:positionV relativeFrom="paragraph">
                  <wp:posOffset>1706245</wp:posOffset>
                </wp:positionV>
                <wp:extent cx="1108710" cy="280670"/>
                <wp:effectExtent l="0" t="0" r="0" b="0"/>
                <wp:wrapNone/>
                <wp:docPr id="22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2806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092656" w14:textId="578DF81F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7AFCF" id="Text Frame 3" o:spid="_x0000_s1032" style="position:absolute;margin-left:72.05pt;margin-top:134.35pt;width:87.3pt;height:22.1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" o:allowincell="f" filled="f" stroked="f" strokeweight="0">
                <v:textbox inset="0,0,0,0">
                  <w:txbxContent>
                    <w:p w14:paraId="56092656" w14:textId="578DF81F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EAA1888" wp14:editId="206F4D8D">
                <wp:simplePos x="0" y="0"/>
                <wp:positionH relativeFrom="column">
                  <wp:posOffset>4412615</wp:posOffset>
                </wp:positionH>
                <wp:positionV relativeFrom="paragraph">
                  <wp:posOffset>1360170</wp:posOffset>
                </wp:positionV>
                <wp:extent cx="1090930" cy="216535"/>
                <wp:effectExtent l="0" t="0" r="0" b="0"/>
                <wp:wrapNone/>
                <wp:docPr id="24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30" cy="2165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E21D35" w14:textId="60676AF8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A1888" id="Text Frame 2" o:spid="_x0000_s1033" style="position:absolute;margin-left:347.45pt;margin-top:107.1pt;width:85.9pt;height:17.0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" o:allowincell="f" filled="f" stroked="f" strokeweight="0">
                <v:textbox inset="0,0,0,0">
                  <w:txbxContent>
                    <w:p w14:paraId="6FE21D35" w14:textId="60676AF8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6624C3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5B677F9" wp14:editId="3A5F863F">
                <wp:simplePos x="0" y="0"/>
                <wp:positionH relativeFrom="column">
                  <wp:posOffset>906780</wp:posOffset>
                </wp:positionH>
                <wp:positionV relativeFrom="paragraph">
                  <wp:posOffset>1369060</wp:posOffset>
                </wp:positionV>
                <wp:extent cx="3203575" cy="233680"/>
                <wp:effectExtent l="0" t="0" r="0" b="0"/>
                <wp:wrapNone/>
                <wp:docPr id="26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23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4C226B" w14:textId="69DE6DF3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677F9" id="Text Frame 1" o:spid="_x0000_s1034" style="position:absolute;margin-left:71.4pt;margin-top:107.8pt;width:252.25pt;height:18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" o:allowincell="f" filled="f" stroked="f" strokeweight="0">
                <v:textbox inset="0,0,0,0">
                  <w:txbxContent>
                    <w:p w14:paraId="794C226B" w14:textId="69DE6DF3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5B3225AC" wp14:editId="45EAE61A">
                <wp:simplePos x="0" y="0"/>
                <wp:positionH relativeFrom="column">
                  <wp:posOffset>894715</wp:posOffset>
                </wp:positionH>
                <wp:positionV relativeFrom="paragraph">
                  <wp:posOffset>5836920</wp:posOffset>
                </wp:positionV>
                <wp:extent cx="2416175" cy="259715"/>
                <wp:effectExtent l="0" t="0" r="0" b="0"/>
                <wp:wrapNone/>
                <wp:docPr id="5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1052FDB" w14:textId="0570B40A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${AFFILIATION}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225AC" id="Text Frame 12" o:spid="_x0000_s1035" style="position:absolute;margin-left:70.45pt;margin-top:459.6pt;width:190.25pt;height:20.4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TgDzgEAAAM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" o:allowincell="f" filled="f" stroked="f" strokeweight="0">
                <v:textbox inset="0,0,0,0">
                  <w:txbxContent>
                    <w:p w14:paraId="51052FDB" w14:textId="0570B40A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${AFFILIATION}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1B254C75" wp14:editId="0926EDE7">
                <wp:simplePos x="0" y="0"/>
                <wp:positionH relativeFrom="column">
                  <wp:posOffset>-91440</wp:posOffset>
                </wp:positionH>
                <wp:positionV relativeFrom="paragraph">
                  <wp:posOffset>3977005</wp:posOffset>
                </wp:positionV>
                <wp:extent cx="2416175" cy="259715"/>
                <wp:effectExtent l="0" t="0" r="0" b="0"/>
                <wp:wrapNone/>
                <wp:docPr id="1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19CF69" w14:textId="5E9CD7E5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${PRESIDENT_NAME}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4C75" id="Text Frame 7" o:spid="_x0000_s1036" style="position:absolute;margin-left:-7.2pt;margin-top:313.15pt;width:190.25pt;height:20.4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" o:allowincell="f" filled="f" stroked="f" strokeweight="0">
                <v:textbox inset="0,0,0,0">
                  <w:txbxContent>
                    <w:p w14:paraId="1619CF69" w14:textId="5E9CD7E5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${PRESIDENT_NAME}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3" behindDoc="0" locked="0" layoutInCell="0" allowOverlap="1" wp14:anchorId="6FB5E9AE" wp14:editId="5C01B066">
                <wp:simplePos x="0" y="0"/>
                <wp:positionH relativeFrom="column">
                  <wp:posOffset>184785</wp:posOffset>
                </wp:positionH>
                <wp:positionV relativeFrom="paragraph">
                  <wp:posOffset>5539105</wp:posOffset>
                </wp:positionV>
                <wp:extent cx="2416175" cy="259715"/>
                <wp:effectExtent l="0" t="0" r="0" b="0"/>
                <wp:wrapNone/>
                <wp:docPr id="7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669833D" w14:textId="137269B5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5E9AE" id="Text Frame 11" o:spid="_x0000_s1037" style="position:absolute;margin-left:14.55pt;margin-top:436.15pt;width:190.25pt;height:20.4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" o:allowincell="f" filled="f" stroked="f" strokeweight="0">
                <v:textbox inset="0,0,0,0">
                  <w:txbxContent>
                    <w:p w14:paraId="4669833D" w14:textId="137269B5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mc:AlternateContent>
          <mc:Choice Requires="wps">
            <w:drawing>
              <wp:anchor distT="0" distB="0" distL="0" distR="0" simplePos="0" relativeHeight="21" behindDoc="0" locked="0" layoutInCell="0" allowOverlap="1" wp14:anchorId="1F91E554" wp14:editId="07D043F6">
                <wp:simplePos x="0" y="0"/>
                <wp:positionH relativeFrom="column">
                  <wp:posOffset>530860</wp:posOffset>
                </wp:positionH>
                <wp:positionV relativeFrom="paragraph">
                  <wp:posOffset>5219065</wp:posOffset>
                </wp:positionV>
                <wp:extent cx="2416175" cy="259715"/>
                <wp:effectExtent l="0" t="0" r="0" b="0"/>
                <wp:wrapNone/>
                <wp:docPr id="9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6175" cy="25971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2711D3" w14:textId="6ADD80B3" w:rsidR="00357984" w:rsidRDefault="008C15A9">
                            <w:pPr>
                              <w:pStyle w:val="FrameContents"/>
                              <w:overflowPunct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1E554" id="Text Frame 10" o:spid="_x0000_s1038" style="position:absolute;margin-left:41.8pt;margin-top:410.95pt;width:190.25pt;height:20.45pt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" o:allowincell="f" filled="f" stroked="f" strokeweight="0">
                <v:textbox inset="0,0,0,0">
                  <w:txbxContent>
                    <w:p w14:paraId="242711D3" w14:textId="6ADD80B3" w:rsidR="00357984" w:rsidRDefault="008C15A9">
                      <w:pPr>
                        <w:pStyle w:val="FrameContents"/>
                        <w:overflowPunct w:val="0"/>
                        <w:rPr>
                          <w:color w:val="000000"/>
                        </w:rPr>
                      </w:pPr>
                      <w:r>
                        <w:rPr>
                          <w:rFonts w:ascii="Arial" w:hAnsi="Arial"/>
                          <w:color w:val="000000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5D7D51">
        <w:rPr>
          <w:noProof/>
        </w:rPr>
        <w:drawing>
          <wp:anchor distT="0" distB="0" distL="0" distR="0" simplePos="0" relativeHeight="2" behindDoc="0" locked="0" layoutInCell="0" allowOverlap="1" wp14:anchorId="1B60D107" wp14:editId="4AF53896">
            <wp:simplePos x="0" y="0"/>
            <wp:positionH relativeFrom="column">
              <wp:posOffset>-334010</wp:posOffset>
            </wp:positionH>
            <wp:positionV relativeFrom="paragraph">
              <wp:posOffset>-720090</wp:posOffset>
            </wp:positionV>
            <wp:extent cx="7173595" cy="10597515"/>
            <wp:effectExtent l="0" t="0" r="0" b="0"/>
            <wp:wrapSquare wrapText="largest"/>
            <wp:docPr id="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1059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798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984"/>
    <w:rsid w:val="001213C2"/>
    <w:rsid w:val="00357984"/>
    <w:rsid w:val="0037224A"/>
    <w:rsid w:val="005D7D51"/>
    <w:rsid w:val="006624C3"/>
    <w:rsid w:val="008C15A9"/>
    <w:rsid w:val="009E208D"/>
    <w:rsid w:val="00A36DB8"/>
    <w:rsid w:val="00E8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8A73B"/>
  <w15:docId w15:val="{D89CC816-166B-432A-BF6B-AB9392CD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E27B0-3B0B-49B2-AB6D-84B64C07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pizzinato</cp:lastModifiedBy>
  <cp:revision>6</cp:revision>
  <dcterms:created xsi:type="dcterms:W3CDTF">2023-10-05T01:52:00Z</dcterms:created>
  <dcterms:modified xsi:type="dcterms:W3CDTF">2025-10-14T20:24:00Z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2023-10-04T12:59:42Z</dcterms:created>
  <dc:creator/>
  <dc:description/>
  <dc:language>pt-BR</dc:language>
  <cp:lastModifiedBy/>
  <dcterms:modified xsi:type="dcterms:W3CDTF">2023-10-04T13:27:58Z</dcterms:modified>
  <cp:revision>4</cp:revision>
  <dc:subject/>
  <dc:title/>
</cp:coreProperties>
</file>